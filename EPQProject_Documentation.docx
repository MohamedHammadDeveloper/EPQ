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197" w:rsidRDefault="003E5097">
      <w:pPr>
        <w:pStyle w:val="a8"/>
      </w:pPr>
      <w:r>
        <w:t xml:space="preserve">EPQ </w:t>
      </w:r>
      <w:r w:rsidR="00727DEA">
        <w:t>Project Documentation</w:t>
      </w:r>
    </w:p>
    <w:p w:rsidR="00D41197" w:rsidRDefault="00727DEA">
      <w:pPr>
        <w:pStyle w:val="1"/>
      </w:pPr>
      <w:r>
        <w:t>1. Introduction</w:t>
      </w:r>
    </w:p>
    <w:p w:rsidR="00D41197" w:rsidRDefault="00727DEA" w:rsidP="00727DEA">
      <w:r>
        <w:t>This project is a web-based system developed using ASP.NET Core MVC with C#</w:t>
      </w:r>
      <w:r>
        <w:rPr>
          <w:rFonts w:hint="cs"/>
          <w:rtl/>
        </w:rPr>
        <w:t xml:space="preserve"> </w:t>
      </w:r>
      <w:r>
        <w:t xml:space="preserve">, Repository Pattern , </w:t>
      </w:r>
      <w:r>
        <w:t>Entity Framework Core, and SQL Server as the primary database. The system also utilizes front-end technologies including jQuery, JavaScript,</w:t>
      </w:r>
      <w:r>
        <w:t xml:space="preserve"> and HTML/CSS for the user interface. The application was designed following the Clean Architecture principles to ensure scalability, maintainability, and separation of concerns.</w:t>
      </w:r>
    </w:p>
    <w:p w:rsidR="00D41197" w:rsidRDefault="00727DEA">
      <w:pPr>
        <w:pStyle w:val="1"/>
      </w:pPr>
      <w:r>
        <w:t>2. Technologies Used</w:t>
      </w:r>
    </w:p>
    <w:p w:rsidR="003E5097" w:rsidRDefault="003E5097" w:rsidP="003E5097">
      <w:r>
        <w:t>- C# &amp; .NET 8</w:t>
      </w:r>
    </w:p>
    <w:p w:rsidR="00D41197" w:rsidRDefault="00727DEA">
      <w:r>
        <w:t>- ASP.NET Core MVC (C#) – for backend and controllers</w:t>
      </w:r>
    </w:p>
    <w:p w:rsidR="00727DEA" w:rsidRDefault="00727DEA" w:rsidP="00727DEA">
      <w:r>
        <w:t xml:space="preserve">- </w:t>
      </w:r>
      <w:r>
        <w:t>Entity Framework Core – for database interactions (ORM)</w:t>
      </w:r>
    </w:p>
    <w:p w:rsidR="00D41197" w:rsidRDefault="00727DEA">
      <w:r>
        <w:t>- SQL Server – relational database management system</w:t>
      </w:r>
    </w:p>
    <w:p w:rsidR="00727DEA" w:rsidRDefault="00727DEA" w:rsidP="00727DEA">
      <w:r>
        <w:t>- Repository Pattern</w:t>
      </w:r>
    </w:p>
    <w:p w:rsidR="00D41197" w:rsidRDefault="00727DEA">
      <w:r>
        <w:t>- LINQ – querying data from collections and EF</w:t>
      </w:r>
    </w:p>
    <w:p w:rsidR="00D41197" w:rsidRDefault="00727DEA">
      <w:r>
        <w:t>- jQuery – simplifying DOM manipulations and AJAX calls</w:t>
      </w:r>
    </w:p>
    <w:p w:rsidR="00D41197" w:rsidRDefault="00727DEA">
      <w:r>
        <w:t>- JavaScript – client-side logic</w:t>
      </w:r>
    </w:p>
    <w:p w:rsidR="00D41197" w:rsidRDefault="00727DEA" w:rsidP="003E5097">
      <w:r>
        <w:t>- HTML5 / C</w:t>
      </w:r>
      <w:r>
        <w:t>SS3 – front-end presentation</w:t>
      </w:r>
    </w:p>
    <w:p w:rsidR="00D41197" w:rsidRDefault="00727DEA">
      <w:pPr>
        <w:pStyle w:val="1"/>
      </w:pPr>
      <w:r>
        <w:t xml:space="preserve">3. Important </w:t>
      </w:r>
      <w:r>
        <w:t>Problems and Solutions</w:t>
      </w:r>
    </w:p>
    <w:p w:rsidR="00D41197" w:rsidRDefault="00727DEA">
      <w:pPr>
        <w:pStyle w:val="21"/>
      </w:pPr>
      <w:r>
        <w:t>3.1 Large Data Retrieval (Account History)</w:t>
      </w:r>
    </w:p>
    <w:p w:rsidR="00D41197" w:rsidRDefault="00727DEA">
      <w:r>
        <w:t>Problem: When retrieving account history with a large dataset, the syste</w:t>
      </w:r>
      <w:r>
        <w:t>m was facing performance issues and slow response times due to Entity Framework tracking all entities.</w:t>
      </w:r>
    </w:p>
    <w:p w:rsidR="00D41197" w:rsidRDefault="00727DEA">
      <w:r>
        <w:t>Solution: The issue was solved by using AsNoTracking to prevent EF Core from tracking the entities, which improved performance significantly.</w:t>
      </w:r>
    </w:p>
    <w:p w:rsidR="00D41197" w:rsidRDefault="00727DEA">
      <w:r>
        <w:t>Code Exampl</w:t>
      </w:r>
      <w:r>
        <w:t>e:</w:t>
      </w:r>
    </w:p>
    <w:p w:rsidR="00D41197" w:rsidRDefault="00727DEA">
      <w:r>
        <w:t>var history = _context.AccountHistories</w:t>
      </w:r>
      <w:r>
        <w:br/>
        <w:t xml:space="preserve">    .AsNoTracking()</w:t>
      </w:r>
      <w:r>
        <w:br/>
        <w:t xml:space="preserve">    .Where(a =&gt; a.AccountId == accountId)</w:t>
      </w:r>
      <w:r>
        <w:br/>
        <w:t xml:space="preserve">    .ToList();</w:t>
      </w:r>
    </w:p>
    <w:p w:rsidR="00D41197" w:rsidRDefault="00727DEA">
      <w:pPr>
        <w:pStyle w:val="21"/>
      </w:pPr>
      <w:r>
        <w:lastRenderedPageBreak/>
        <w:t>3.2 Handling Large Result Sets with Pagination</w:t>
      </w:r>
    </w:p>
    <w:p w:rsidR="00D41197" w:rsidRDefault="00727DEA">
      <w:r>
        <w:t xml:space="preserve">Problem: Loading all records at once in the front-end (tables, grids) caused UI freezing </w:t>
      </w:r>
      <w:r>
        <w:t>and long rendering times.</w:t>
      </w:r>
    </w:p>
    <w:p w:rsidR="00D41197" w:rsidRDefault="00727DEA">
      <w:r>
        <w:t>Solution: Pagination was implemented on both backend and frontend, ensuring only a limited subset of data is fetched and displayed at a time.</w:t>
      </w:r>
    </w:p>
    <w:p w:rsidR="00D41197" w:rsidRDefault="00727DEA">
      <w:r>
        <w:t>Code Example:</w:t>
      </w:r>
    </w:p>
    <w:p w:rsidR="00D41197" w:rsidRDefault="00727DEA">
      <w:r>
        <w:t>var pageSize = 20;</w:t>
      </w:r>
      <w:r>
        <w:br/>
        <w:t>var data = _context.AccountHistories</w:t>
      </w:r>
      <w:r>
        <w:br/>
        <w:t xml:space="preserve">    .AsNoTracking(</w:t>
      </w:r>
      <w:r>
        <w:t>)</w:t>
      </w:r>
      <w:r>
        <w:br/>
        <w:t xml:space="preserve">    .OrderByDescending(a =&gt; a.Date)</w:t>
      </w:r>
      <w:r>
        <w:br/>
        <w:t xml:space="preserve">    .Skip((pageNumber - 1) * pageSize)</w:t>
      </w:r>
      <w:r>
        <w:br/>
        <w:t xml:space="preserve">    .Take(pageSize)</w:t>
      </w:r>
      <w:r>
        <w:br/>
        <w:t xml:space="preserve">    .ToList();</w:t>
      </w:r>
    </w:p>
    <w:p w:rsidR="00D41197" w:rsidRDefault="003E5097">
      <w:pPr>
        <w:pStyle w:val="21"/>
      </w:pPr>
      <w:r>
        <w:t>3.3</w:t>
      </w:r>
      <w:r w:rsidR="00727DEA">
        <w:t xml:space="preserve"> Handling Extra Spaces in Strings</w:t>
      </w:r>
    </w:p>
    <w:p w:rsidR="00D41197" w:rsidRDefault="00727DEA">
      <w:r>
        <w:t>Problem: Data retrieved from the database contained unnecessary spaces before and after text, causing UI inconsistencies.</w:t>
      </w:r>
    </w:p>
    <w:p w:rsidR="00D41197" w:rsidRDefault="00727DEA" w:rsidP="00673703">
      <w:r>
        <w:t xml:space="preserve">Solution: The .trim() function was used in </w:t>
      </w:r>
      <w:r>
        <w:t>JavaScript/</w:t>
      </w:r>
      <w:proofErr w:type="spellStart"/>
      <w:r>
        <w:t>jQuery</w:t>
      </w:r>
      <w:proofErr w:type="spellEnd"/>
      <w:r>
        <w:t xml:space="preserve">, and </w:t>
      </w:r>
      <w:r w:rsidR="00673703">
        <w:t>(</w:t>
      </w:r>
      <w:r>
        <w:t>.Trim()</w:t>
      </w:r>
      <w:r w:rsidR="00673703">
        <w:t xml:space="preserve">  &amp;   </w:t>
      </w:r>
      <w:proofErr w:type="spellStart"/>
      <w:r w:rsidR="00673703">
        <w:rPr>
          <w:rFonts w:ascii="Cascadia Mono" w:hAnsi="Cascadia Mono" w:cs="Cascadia Mono"/>
          <w:color w:val="000000"/>
          <w:sz w:val="19"/>
          <w:szCs w:val="19"/>
        </w:rPr>
        <w:t>Regex</w:t>
      </w:r>
      <w:proofErr w:type="spellEnd"/>
      <w:r w:rsidR="00673703">
        <w:rPr>
          <w:rFonts w:ascii="Cascadia Mono" w:hAnsi="Cascadia Mono" w:cs="Cascadia Mono"/>
          <w:color w:val="000000"/>
          <w:sz w:val="19"/>
          <w:szCs w:val="19"/>
        </w:rPr>
        <w:t>)</w:t>
      </w:r>
      <w:r>
        <w:t xml:space="preserve"> was used in C# to clean up the strings.</w:t>
      </w:r>
    </w:p>
    <w:p w:rsidR="00D41197" w:rsidRDefault="00727DEA">
      <w:r>
        <w:t>Examples:</w:t>
      </w:r>
    </w:p>
    <w:p w:rsidR="00CC12EF" w:rsidRDefault="00673703" w:rsidP="00673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C#:  </w:t>
      </w:r>
    </w:p>
    <w:p w:rsidR="00673703" w:rsidRDefault="00673703" w:rsidP="00673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Regex.Replace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row.Description.T</w:t>
      </w:r>
      <w:r w:rsidR="00CC12EF">
        <w:rPr>
          <w:rFonts w:ascii="Cascadia Mono" w:hAnsi="Cascadia Mono" w:cs="Cascadia Mono"/>
          <w:color w:val="000000"/>
          <w:sz w:val="19"/>
          <w:szCs w:val="19"/>
        </w:rPr>
        <w:t>oString</w:t>
      </w:r>
      <w:proofErr w:type="spellEnd"/>
      <w:r w:rsidR="00CC12EF">
        <w:rPr>
          <w:rFonts w:ascii="Cascadia Mono" w:hAnsi="Cascadia Mono" w:cs="Cascadia Mono"/>
          <w:color w:val="000000"/>
          <w:sz w:val="19"/>
          <w:szCs w:val="19"/>
        </w:rPr>
        <w:t>(), @"^(&lt;</w:t>
      </w:r>
      <w:proofErr w:type="spellStart"/>
      <w:r w:rsidR="00CC12EF">
        <w:rPr>
          <w:rFonts w:ascii="Cascadia Mono" w:hAnsi="Cascadia Mono" w:cs="Cascadia Mono"/>
          <w:color w:val="000000"/>
          <w:sz w:val="19"/>
          <w:szCs w:val="19"/>
        </w:rPr>
        <w:t>br</w:t>
      </w:r>
      <w:proofErr w:type="spellEnd"/>
      <w:r w:rsidR="00CC12EF">
        <w:rPr>
          <w:rFonts w:ascii="Cascadia Mono" w:hAnsi="Cascadia Mono" w:cs="Cascadia Mono"/>
          <w:color w:val="000000"/>
          <w:sz w:val="19"/>
          <w:szCs w:val="19"/>
        </w:rPr>
        <w:t>\s*/?&gt;\s*)+",</w:t>
      </w:r>
      <w:r>
        <w:rPr>
          <w:rFonts w:ascii="Cascadia Mono" w:hAnsi="Cascadia Mono" w:cs="Cascadia Mono"/>
          <w:color w:val="000000"/>
          <w:sz w:val="19"/>
          <w:szCs w:val="19"/>
        </w:rPr>
        <w:t>"");</w:t>
      </w:r>
    </w:p>
    <w:p w:rsidR="00673703" w:rsidRDefault="00673703" w:rsidP="00673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="00CC12EF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Regex.Replace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(text, @"(\s*&lt;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\s*/?&gt;)+$", "");</w:t>
      </w:r>
    </w:p>
    <w:p w:rsidR="00673703" w:rsidRPr="00CC12EF" w:rsidRDefault="00673703" w:rsidP="00CC12E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="00CC12EF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row.Description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text;</w:t>
      </w:r>
    </w:p>
    <w:p w:rsidR="00D41197" w:rsidRDefault="00727DEA" w:rsidP="00673703">
      <w:r>
        <w:t>JavaScript:</w:t>
      </w:r>
      <w:r w:rsidR="00673703">
        <w:t xml:space="preserve"> </w:t>
      </w:r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cleanText</w:t>
      </w:r>
      <w:proofErr w:type="spellEnd"/>
      <w:r>
        <w:t xml:space="preserve"> = </w:t>
      </w:r>
      <w:proofErr w:type="spellStart"/>
      <w:r>
        <w:t>text.trim</w:t>
      </w:r>
      <w:proofErr w:type="spellEnd"/>
      <w:r>
        <w:t>();</w:t>
      </w:r>
    </w:p>
    <w:p w:rsidR="00727DEA" w:rsidRDefault="00727DEA" w:rsidP="00673703"/>
    <w:p w:rsidR="00727DEA" w:rsidRDefault="00727DEA" w:rsidP="00673703"/>
    <w:p w:rsidR="00727DEA" w:rsidRDefault="00727DEA" w:rsidP="00673703"/>
    <w:p w:rsidR="00727DEA" w:rsidRPr="00727DEA" w:rsidRDefault="00727DEA" w:rsidP="00727DEA">
      <w:pPr>
        <w:spacing w:after="20" w:line="240" w:lineRule="auto"/>
        <w:rPr>
          <w:rStyle w:val="af1"/>
        </w:rPr>
      </w:pPr>
      <w:r w:rsidRPr="00727DEA">
        <w:rPr>
          <w:rStyle w:val="af1"/>
        </w:rPr>
        <w:t>Best regards,</w:t>
      </w:r>
    </w:p>
    <w:p w:rsidR="00727DEA" w:rsidRPr="00727DEA" w:rsidRDefault="00727DEA" w:rsidP="00727DEA">
      <w:pPr>
        <w:pStyle w:val="1"/>
        <w:spacing w:before="120" w:line="240" w:lineRule="auto"/>
        <w:rPr>
          <w:rFonts w:ascii="Segoe UI" w:hAnsi="Segoe UI" w:cs="Segoe UI"/>
          <w:sz w:val="21"/>
          <w:szCs w:val="21"/>
        </w:rPr>
      </w:pPr>
      <w:r>
        <w:t xml:space="preserve">Mohamed </w:t>
      </w:r>
      <w:proofErr w:type="spellStart"/>
      <w:r>
        <w:t>Hammad</w:t>
      </w:r>
      <w:proofErr w:type="spellEnd"/>
    </w:p>
    <w:p w:rsidR="00D41197" w:rsidRDefault="00D41197"/>
    <w:sectPr w:rsidR="00D411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3E5097"/>
    <w:rsid w:val="00673703"/>
    <w:rsid w:val="00727DEA"/>
    <w:rsid w:val="00AA1D8D"/>
    <w:rsid w:val="00B47730"/>
    <w:rsid w:val="00CB0664"/>
    <w:rsid w:val="00CC12EF"/>
    <w:rsid w:val="00D41197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صفحة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صفحة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عنوان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عنوان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العنوان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عنوان فرعي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نص أساسي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نص أساسي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نص أساسي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نص ماكرو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اقتباس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عنوان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عنوان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عنوان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عنوان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عنوان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عنوان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اقتباس مكثف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afc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afd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afe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aff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aff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aff1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75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5114A4-4719-40E5-9CAA-1E5E6E9F6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2424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mohamed hammad</cp:lastModifiedBy>
  <cp:revision>2</cp:revision>
  <dcterms:created xsi:type="dcterms:W3CDTF">2013-12-23T23:15:00Z</dcterms:created>
  <dcterms:modified xsi:type="dcterms:W3CDTF">2025-08-19T10:50:00Z</dcterms:modified>
  <cp:category/>
</cp:coreProperties>
</file>